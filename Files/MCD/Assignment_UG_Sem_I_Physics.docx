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Assignment UG-Sem-I (2024–2028)</w:t>
        <w:br/>
        <w:t>Department of Physics</w:t>
        <w:br/>
        <w:t>Model College Dumka</w:t>
      </w:r>
    </w:p>
    <w:p>
      <w:r>
        <w:br/>
      </w:r>
    </w:p>
    <w:p>
      <w:pPr>
        <w:pStyle w:val="Heading2"/>
      </w:pPr>
      <w:r>
        <w:t>Section A: General Properties of Matter</w:t>
      </w:r>
    </w:p>
    <w:p>
      <w:pPr>
        <w:pStyle w:val="ListBullet"/>
      </w:pPr>
      <w:r>
        <w:t>Short Answer Type Questions (Any Four):</w:t>
      </w:r>
    </w:p>
    <w:p>
      <w:r>
        <w:t>1. Derive the relation between the three elastic constants: Young's modulus, Bulk modulus, and Rigidity modulus.</w:t>
      </w:r>
    </w:p>
    <w:p>
      <w:r>
        <w:t>2. What is Poisson's ratio? Derive its expression in terms of elastic constants.</w:t>
      </w:r>
    </w:p>
    <w:p>
      <w:r>
        <w:t>3. State Hooke’s Law and explain the stress-strain diagram for a metallic wire.</w:t>
      </w:r>
    </w:p>
    <w:p>
      <w:r>
        <w:t>4. What is surface tension? Derive the expression for excess pressure inside a soap bubble.</w:t>
      </w:r>
    </w:p>
    <w:p>
      <w:pPr>
        <w:pStyle w:val="ListBullet"/>
      </w:pPr>
      <w:r>
        <w:t>Long Answer Type Questions (Any Four):</w:t>
      </w:r>
    </w:p>
    <w:p>
      <w:r>
        <w:t>1. Describe the Searle's apparatus experiment for determining the modulus of rigidity of a wire.</w:t>
      </w:r>
    </w:p>
    <w:p>
      <w:r>
        <w:t>2. Derive Poiseuille’s equation for the flow of a viscous fluid through a capillary tube. Explain the necessary corrections.</w:t>
      </w:r>
    </w:p>
    <w:p>
      <w:r>
        <w:t>3. Discuss the theory of a cantilever and derive an expression for Young’s modulus using a cantilever loaded at one end.</w:t>
      </w:r>
    </w:p>
    <w:p>
      <w:r>
        <w:t>4. What is viscosity? Describe Rankine’s method for the determination of viscosity of a gas. Discuss the effect of temperature and pressure on viscosity.</w:t>
      </w:r>
    </w:p>
    <w:p>
      <w:pPr>
        <w:pStyle w:val="Heading2"/>
      </w:pPr>
      <w:r>
        <w:t>Section B: Central Force Motion</w:t>
      </w:r>
    </w:p>
    <w:p>
      <w:pPr>
        <w:pStyle w:val="ListBullet"/>
      </w:pPr>
      <w:r>
        <w:t>Short Answer Type Question:</w:t>
      </w:r>
    </w:p>
    <w:p>
      <w:r>
        <w:t>1. State and explain Kepler’s Laws of planetary motion.</w:t>
      </w:r>
    </w:p>
    <w:p>
      <w:pPr>
        <w:pStyle w:val="ListBullet"/>
      </w:pPr>
      <w:r>
        <w:t>Long Answer Type Question:</w:t>
      </w:r>
    </w:p>
    <w:p>
      <w:r>
        <w:t>1. Derive the trajectory of a particle moving under a central inverse square law force and discuss the concept of effective potential.</w:t>
      </w:r>
    </w:p>
    <w:p>
      <w:pPr>
        <w:pStyle w:val="Heading2"/>
      </w:pPr>
      <w:r>
        <w:t>Section C: Oscillations</w:t>
      </w:r>
    </w:p>
    <w:p>
      <w:pPr>
        <w:pStyle w:val="ListBullet"/>
      </w:pPr>
      <w:r>
        <w:t>Short Answer Type Question:</w:t>
      </w:r>
    </w:p>
    <w:p>
      <w:r>
        <w:t>1. Derive the differential equation of SHM and solve it. What are the characteristics of SHM?</w:t>
      </w:r>
    </w:p>
    <w:p>
      <w:pPr>
        <w:pStyle w:val="ListBullet"/>
      </w:pPr>
      <w:r>
        <w:t>Long Answer Type Questions (Any Two):</w:t>
      </w:r>
    </w:p>
    <w:p>
      <w:r>
        <w:t>1. Discuss the motion of a compound pendulum and derive an expression for its time period.</w:t>
      </w:r>
    </w:p>
    <w:p>
      <w:r>
        <w:t>2. Define resonance in forced oscillations. Derive the expression for amplitude and discuss the concept of Quality Factor.</w:t>
      </w:r>
    </w:p>
    <w:p>
      <w:pPr>
        <w:pStyle w:val="Heading2"/>
      </w:pPr>
      <w:r>
        <w:t>Section D: Special Theory of Relativity</w:t>
      </w:r>
    </w:p>
    <w:p>
      <w:pPr>
        <w:pStyle w:val="ListBullet"/>
      </w:pPr>
      <w:r>
        <w:t>Short Answer Type Questions:</w:t>
      </w:r>
    </w:p>
    <w:p>
      <w:r>
        <w:t>1. What is the significance of the Michelson-Morley experiment? Discuss its outcome.</w:t>
      </w:r>
    </w:p>
    <w:p>
      <w:r>
        <w:t>2. Derive the formula for time dilation using Lorentz transformations.</w:t>
      </w:r>
    </w:p>
    <w:p>
      <w:pPr>
        <w:pStyle w:val="ListBullet"/>
      </w:pPr>
      <w:r>
        <w:t>Long Answer Type Questions:</w:t>
      </w:r>
    </w:p>
    <w:p>
      <w:r>
        <w:t>1. State the postulates of Special Theory of Relativity. Derive the Lorentz transformation equations.</w:t>
      </w:r>
    </w:p>
    <w:p>
      <w:r>
        <w:t>2. Derive the expression for relativistic Doppler effect and discuss its astronomical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